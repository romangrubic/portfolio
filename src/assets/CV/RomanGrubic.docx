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A17C5" w:rsidP="6780F792" w:rsidRDefault="00503EE9" w14:paraId="404A5DD7" wp14:textId="31BBDD6D">
      <w:pPr>
        <w:tabs>
          <w:tab w:val="left" w:pos="1620"/>
        </w:tabs>
        <w:spacing w:line="240" w:lineRule="auto"/>
        <w:rPr>
          <w:rFonts w:ascii="Calibri" w:hAnsi="Calibri" w:eastAsia="Calibri" w:cs="Calibri"/>
          <w:b w:val="1"/>
          <w:bCs w:val="1"/>
          <w:color w:val="4471C4" w:themeColor="accent1" w:themeTint="FF" w:themeShade="FF"/>
          <w:sz w:val="72"/>
          <w:szCs w:val="72"/>
          <w:u w:val="none"/>
        </w:rPr>
      </w:pPr>
      <w:hyperlink r:id="R2e8a25b0a82840e7">
        <w:r w:rsidRPr="7AE333B2" w:rsidR="7AE333B2">
          <w:rPr>
            <w:rStyle w:val="Hyperlink"/>
            <w:rFonts w:ascii="Calibri" w:hAnsi="Calibri" w:eastAsia="Calibri" w:cs="Calibri"/>
            <w:b w:val="1"/>
            <w:bCs w:val="1"/>
            <w:color w:val="auto"/>
            <w:sz w:val="72"/>
            <w:szCs w:val="72"/>
            <w:u w:val="none"/>
          </w:rPr>
          <w:t>Roman</w:t>
        </w:r>
        <w:r w:rsidRPr="7AE333B2" w:rsidR="7AE333B2">
          <w:rPr>
            <w:rStyle w:val="Hyperlink"/>
            <w:rFonts w:ascii="Calibri" w:hAnsi="Calibri" w:eastAsia="Calibri" w:cs="Calibri"/>
            <w:b w:val="1"/>
            <w:bCs w:val="1"/>
            <w:color w:val="4471C4"/>
            <w:sz w:val="72"/>
            <w:szCs w:val="72"/>
            <w:u w:val="none"/>
          </w:rPr>
          <w:t xml:space="preserve"> </w:t>
        </w:r>
        <w:r w:rsidRPr="7AE333B2" w:rsidR="7AE333B2">
          <w:rPr>
            <w:rStyle w:val="Hyperlink"/>
            <w:rFonts w:ascii="Calibri" w:hAnsi="Calibri" w:eastAsia="Calibri" w:cs="Calibri"/>
            <w:b w:val="1"/>
            <w:bCs w:val="1"/>
            <w:color w:val="4471C4"/>
            <w:sz w:val="72"/>
            <w:szCs w:val="72"/>
            <w:u w:val="none"/>
          </w:rPr>
          <w:t>Grubic</w:t>
        </w:r>
      </w:hyperlink>
    </w:p>
    <w:p w:rsidR="6FFC4A41" w:rsidP="7AE333B2" w:rsidRDefault="6FFC4A41" w14:paraId="1075731F" w14:textId="196A45ED">
      <w:pPr>
        <w:pStyle w:val="Normal"/>
        <w:spacing w:line="240" w:lineRule="auto"/>
        <w:rPr>
          <w:rFonts w:ascii="Calibri" w:hAnsi="Calibri" w:eastAsia="Calibri" w:cs="Calibri"/>
          <w:b w:val="1"/>
          <w:bCs w:val="1"/>
          <w:color w:val="767171" w:themeColor="background2" w:themeTint="FF" w:themeShade="80"/>
          <w:sz w:val="28"/>
          <w:szCs w:val="28"/>
        </w:rPr>
      </w:pPr>
      <w:r w:rsidRPr="7AE333B2" w:rsidR="7AE333B2">
        <w:rPr>
          <w:rFonts w:ascii="Calibri" w:hAnsi="Calibri" w:eastAsia="Calibri" w:cs="Calibri"/>
          <w:b w:val="1"/>
          <w:bCs w:val="1"/>
          <w:color w:val="767171" w:themeColor="background2" w:themeTint="FF" w:themeShade="80"/>
          <w:sz w:val="28"/>
          <w:szCs w:val="28"/>
        </w:rPr>
        <w:t xml:space="preserve">Visit me on </w:t>
      </w:r>
      <w:hyperlink r:id="R6a5cd50c55274bbd">
        <w:r w:rsidRPr="7AE333B2" w:rsidR="7AE333B2">
          <w:rPr>
            <w:rStyle w:val="Hyperlink"/>
            <w:rFonts w:ascii="Calibri" w:hAnsi="Calibri" w:eastAsia="Calibri" w:cs="Calibri"/>
            <w:b w:val="1"/>
            <w:bCs w:val="1"/>
            <w:color w:val="767171" w:themeColor="background2" w:themeTint="FF" w:themeShade="80"/>
            <w:sz w:val="28"/>
            <w:szCs w:val="28"/>
          </w:rPr>
          <w:t>romangrubic.dev</w:t>
        </w:r>
      </w:hyperlink>
      <w:r w:rsidRPr="7AE333B2" w:rsidR="7AE333B2">
        <w:rPr>
          <w:rFonts w:ascii="Calibri" w:hAnsi="Calibri" w:eastAsia="Calibri" w:cs="Calibri"/>
          <w:b w:val="1"/>
          <w:bCs w:val="1"/>
          <w:color w:val="767171" w:themeColor="background2" w:themeTint="FF" w:themeShade="80"/>
          <w:sz w:val="28"/>
          <w:szCs w:val="28"/>
        </w:rPr>
        <w:t xml:space="preserve"> </w:t>
      </w:r>
    </w:p>
    <w:p w:rsidR="6FFC4A41" w:rsidP="4892EC1E" w:rsidRDefault="6FFC4A41" w14:paraId="3C5E30C0" w14:textId="026D8CFB">
      <w:pPr>
        <w:pStyle w:val="Normal"/>
        <w:spacing w:line="240" w:lineRule="auto"/>
        <w:rPr>
          <w:rFonts w:ascii="Calibri" w:hAnsi="Calibri" w:eastAsia="Calibri" w:cs="Calibri"/>
          <w:color w:val="6FA8DC"/>
          <w:sz w:val="22"/>
          <w:szCs w:val="22"/>
        </w:rPr>
      </w:pPr>
      <w:r w:rsidRPr="3FA98669" w:rsidR="3FA98669">
        <w:rPr>
          <w:rFonts w:ascii="Calibri" w:hAnsi="Calibri" w:eastAsia="Calibri" w:cs="Calibri"/>
          <w:color w:val="6FA8DC"/>
          <w:sz w:val="20"/>
          <w:szCs w:val="20"/>
        </w:rPr>
        <w:t>•</w:t>
      </w:r>
      <w:r w:rsidRPr="3FA98669" w:rsidR="3FA98669">
        <w:rPr>
          <w:rFonts w:ascii="Calibri" w:hAnsi="Calibri" w:eastAsia="Calibri" w:cs="Calibri"/>
          <w:color w:val="999999"/>
          <w:sz w:val="22"/>
          <w:szCs w:val="22"/>
        </w:rPr>
        <w:t xml:space="preserve"> Dublin, Co. Dublin</w:t>
      </w:r>
    </w:p>
    <w:p w:rsidR="6FFC4A41" w:rsidP="6FFC4A41" w:rsidRDefault="6FFC4A41" w14:paraId="7117376E" w14:textId="3E9D299B">
      <w:pPr>
        <w:pStyle w:val="Normal"/>
        <w:spacing w:line="240" w:lineRule="auto"/>
        <w:rPr>
          <w:rFonts w:ascii="Calibri" w:hAnsi="Calibri" w:eastAsia="Calibri" w:cs="Calibri"/>
          <w:color w:val="999999"/>
          <w:sz w:val="20"/>
          <w:szCs w:val="20"/>
        </w:rPr>
      </w:pPr>
      <w:r w:rsidRPr="3FA98669" w:rsidR="3FA98669">
        <w:rPr>
          <w:rFonts w:ascii="Calibri" w:hAnsi="Calibri" w:eastAsia="Calibri" w:cs="Calibri"/>
          <w:color w:val="6FA8DC"/>
          <w:sz w:val="20"/>
          <w:szCs w:val="20"/>
        </w:rPr>
        <w:t>•</w:t>
      </w:r>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b w:val="1"/>
          <w:bCs w:val="1"/>
          <w:color w:val="666666"/>
          <w:sz w:val="20"/>
          <w:szCs w:val="20"/>
        </w:rPr>
        <w:t>Mobile</w:t>
      </w:r>
      <w:r w:rsidRPr="3FA98669" w:rsidR="3FA98669">
        <w:rPr>
          <w:rFonts w:ascii="Calibri" w:hAnsi="Calibri" w:eastAsia="Calibri" w:cs="Calibri"/>
          <w:color w:val="6FA8DC"/>
          <w:sz w:val="20"/>
          <w:szCs w:val="20"/>
        </w:rPr>
        <w:t xml:space="preserve"> </w:t>
      </w:r>
      <w:r w:rsidRPr="3FA98669" w:rsidR="3FA98669">
        <w:rPr>
          <w:rFonts w:ascii="Calibri" w:hAnsi="Calibri" w:eastAsia="Calibri" w:cs="Calibri"/>
          <w:color w:val="999999"/>
          <w:sz w:val="20"/>
          <w:szCs w:val="20"/>
        </w:rPr>
        <w:t xml:space="preserve">(+35385) 244 - 4619 </w:t>
      </w:r>
      <w:r w:rsidRPr="3FA98669" w:rsidR="3FA98669">
        <w:rPr>
          <w:rFonts w:ascii="Calibri" w:hAnsi="Calibri" w:eastAsia="Calibri" w:cs="Calibri"/>
          <w:color w:val="6FA8DC"/>
          <w:sz w:val="20"/>
          <w:szCs w:val="20"/>
        </w:rPr>
        <w:t>•</w:t>
      </w:r>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b w:val="1"/>
          <w:bCs w:val="1"/>
          <w:color w:val="666666"/>
          <w:sz w:val="20"/>
          <w:szCs w:val="20"/>
        </w:rPr>
        <w:t>E-mail</w:t>
      </w:r>
      <w:r w:rsidRPr="3FA98669" w:rsidR="3FA98669">
        <w:rPr>
          <w:rFonts w:ascii="Calibri" w:hAnsi="Calibri" w:eastAsia="Calibri" w:cs="Calibri"/>
          <w:color w:val="999999"/>
          <w:sz w:val="20"/>
          <w:szCs w:val="20"/>
        </w:rPr>
        <w:t xml:space="preserve"> </w:t>
      </w:r>
      <w:hyperlink r:id="Rbeb6655d207340f2">
        <w:r w:rsidRPr="3FA98669" w:rsidR="3FA98669">
          <w:rPr>
            <w:rStyle w:val="Hyperlink"/>
            <w:rFonts w:ascii="Calibri" w:hAnsi="Calibri" w:eastAsia="Calibri" w:cs="Calibri"/>
            <w:color w:val="999999"/>
            <w:sz w:val="20"/>
            <w:szCs w:val="20"/>
          </w:rPr>
          <w:t>grubic.roman@gmail.com</w:t>
        </w:r>
      </w:hyperlink>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color w:val="6FA8DC"/>
          <w:sz w:val="20"/>
          <w:szCs w:val="20"/>
        </w:rPr>
        <w:t>•</w:t>
      </w:r>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b w:val="1"/>
          <w:bCs w:val="1"/>
          <w:color w:val="666666"/>
          <w:sz w:val="20"/>
          <w:szCs w:val="20"/>
        </w:rPr>
        <w:t xml:space="preserve">GitHub </w:t>
      </w:r>
      <w:hyperlink r:id="R1ed099c8cc8544c7">
        <w:r w:rsidRPr="3FA98669" w:rsidR="3FA98669">
          <w:rPr>
            <w:rStyle w:val="Hyperlink"/>
            <w:rFonts w:ascii="Calibri" w:hAnsi="Calibri" w:eastAsia="Calibri" w:cs="Calibri"/>
            <w:color w:val="999999"/>
            <w:sz w:val="20"/>
            <w:szCs w:val="20"/>
          </w:rPr>
          <w:t>romangrubic</w:t>
        </w:r>
      </w:hyperlink>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color w:val="6FA8DC"/>
          <w:sz w:val="20"/>
          <w:szCs w:val="20"/>
        </w:rPr>
        <w:t>•</w:t>
      </w:r>
      <w:r w:rsidRPr="3FA98669" w:rsidR="3FA98669">
        <w:rPr>
          <w:rFonts w:ascii="Calibri" w:hAnsi="Calibri" w:eastAsia="Calibri" w:cs="Calibri"/>
          <w:color w:val="999999"/>
          <w:sz w:val="20"/>
          <w:szCs w:val="20"/>
        </w:rPr>
        <w:t xml:space="preserve"> </w:t>
      </w:r>
      <w:r w:rsidRPr="3FA98669" w:rsidR="3FA98669">
        <w:rPr>
          <w:rFonts w:ascii="Calibri" w:hAnsi="Calibri" w:eastAsia="Calibri" w:cs="Calibri"/>
          <w:b w:val="1"/>
          <w:bCs w:val="1"/>
          <w:color w:val="666666"/>
          <w:sz w:val="20"/>
          <w:szCs w:val="20"/>
        </w:rPr>
        <w:t xml:space="preserve">LinkedIn </w:t>
      </w:r>
      <w:hyperlink r:id="R05658e3e22014e8f">
        <w:r w:rsidRPr="3FA98669" w:rsidR="3FA98669">
          <w:rPr>
            <w:rStyle w:val="Hyperlink"/>
            <w:rFonts w:ascii="Calibri" w:hAnsi="Calibri" w:eastAsia="Calibri" w:cs="Calibri"/>
            <w:color w:val="999999"/>
            <w:sz w:val="20"/>
            <w:szCs w:val="20"/>
          </w:rPr>
          <w:t>Roman Grubic</w:t>
        </w:r>
      </w:hyperlink>
    </w:p>
    <w:p xmlns:wp14="http://schemas.microsoft.com/office/word/2010/wordml" w:rsidR="005A17C5" w:rsidRDefault="005A17C5" w14:paraId="0A37501D" wp14:textId="45717B8B">
      <w:pPr>
        <w:spacing w:line="240" w:lineRule="auto"/>
        <w:rPr>
          <w:rFonts w:ascii="Calibri" w:hAnsi="Calibri" w:eastAsia="Calibri" w:cs="Calibri"/>
          <w:color w:val="999999"/>
          <w:sz w:val="20"/>
          <w:szCs w:val="20"/>
        </w:rPr>
      </w:pPr>
      <w:r>
        <w:drawing>
          <wp:inline xmlns:wp14="http://schemas.microsoft.com/office/word/2010/wordprocessingDrawing" wp14:editId="778315B7" wp14:anchorId="13168233">
            <wp:extent cx="5581648" cy="19050"/>
            <wp:effectExtent l="0" t="0" r="0" b="0"/>
            <wp:docPr id="1068074601" name="Picture 1" title=""/>
            <wp:cNvGraphicFramePr>
              <a:graphicFrameLocks noChangeAspect="1"/>
            </wp:cNvGraphicFramePr>
            <a:graphic>
              <a:graphicData uri="http://schemas.openxmlformats.org/drawingml/2006/picture">
                <pic:pic>
                  <pic:nvPicPr>
                    <pic:cNvPr id="0" name="Picture 1"/>
                    <pic:cNvPicPr/>
                  </pic:nvPicPr>
                  <pic:blipFill>
                    <a:blip r:embed="R98042c2256fa4b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19050"/>
                    </a:xfrm>
                    <a:prstGeom prst="rect">
                      <a:avLst/>
                    </a:prstGeom>
                  </pic:spPr>
                </pic:pic>
              </a:graphicData>
            </a:graphic>
          </wp:inline>
        </w:drawing>
      </w:r>
    </w:p>
    <w:p xmlns:wp14="http://schemas.microsoft.com/office/word/2010/wordml" w:rsidR="005A17C5" w:rsidP="3FA98669" w:rsidRDefault="005A17C5" w14:paraId="60BAD1D3" wp14:textId="7C0EFA79">
      <w:pPr>
        <w:pStyle w:val="Normal"/>
        <w:spacing w:after="200" w:line="240" w:lineRule="auto"/>
        <w:ind w:left="1620" w:hanging="1620"/>
        <w:rPr>
          <w:rFonts w:ascii="Calibri" w:hAnsi="Calibri" w:eastAsia="Calibri" w:cs="Calibri"/>
          <w:color w:val="000000" w:themeColor="text1" w:themeTint="FF" w:themeShade="FF"/>
          <w:sz w:val="24"/>
          <w:szCs w:val="24"/>
        </w:rPr>
      </w:pPr>
      <w:r w:rsidRPr="3FA98669" w:rsidR="3FA98669">
        <w:rPr>
          <w:rFonts w:ascii="Calibri" w:hAnsi="Calibri" w:eastAsia="Calibri" w:cs="Calibri"/>
          <w:b w:val="1"/>
          <w:bCs w:val="1"/>
          <w:color w:val="3D85C6"/>
          <w:sz w:val="28"/>
          <w:szCs w:val="28"/>
        </w:rPr>
        <w:t>PROFILE</w:t>
      </w:r>
      <w:r w:rsidRPr="3FA98669" w:rsidR="3FA98669">
        <w:rPr>
          <w:rFonts w:ascii="Calibri" w:hAnsi="Calibri" w:eastAsia="Calibri" w:cs="Calibri"/>
          <w:color w:val="3D85C6"/>
          <w:sz w:val="24"/>
          <w:szCs w:val="24"/>
        </w:rPr>
        <w:t xml:space="preserve">            </w:t>
      </w:r>
      <w:r w:rsidRPr="3FA98669" w:rsidR="3FA98669">
        <w:rPr>
          <w:rFonts w:ascii="Calibri" w:hAnsi="Calibri" w:eastAsia="Calibri" w:cs="Calibri"/>
          <w:color w:val="000000" w:themeColor="text1" w:themeTint="FF" w:themeShade="FF"/>
          <w:sz w:val="24"/>
          <w:szCs w:val="24"/>
        </w:rPr>
        <w:t xml:space="preserve">Coming from security and retail background, I have developed attention to details, problem-solving skills and customer service. I have accomplished a lot in the past year and managed to learn new technologies and have projects to present. Now, I am looking for new challenges to further develop my skills and obtain new one. My projects are available on </w:t>
      </w:r>
      <w:proofErr w:type="gramStart"/>
      <w:r w:rsidRPr="3FA98669" w:rsidR="3FA98669">
        <w:rPr>
          <w:rFonts w:ascii="Calibri" w:hAnsi="Calibri" w:eastAsia="Calibri" w:cs="Calibri"/>
          <w:color w:val="000000" w:themeColor="text1" w:themeTint="FF" w:themeShade="FF"/>
          <w:sz w:val="24"/>
          <w:szCs w:val="24"/>
        </w:rPr>
        <w:t>my</w:t>
      </w:r>
      <w:proofErr w:type="gramEnd"/>
      <w:r w:rsidRPr="3FA98669" w:rsidR="3FA98669">
        <w:rPr>
          <w:rFonts w:ascii="Calibri" w:hAnsi="Calibri" w:eastAsia="Calibri" w:cs="Calibri"/>
          <w:color w:val="000000" w:themeColor="text1" w:themeTint="FF" w:themeShade="FF"/>
          <w:sz w:val="24"/>
          <w:szCs w:val="24"/>
        </w:rPr>
        <w:t xml:space="preserve"> </w:t>
      </w:r>
      <w:hyperlink r:id="R2ba0676b551d4bc3">
        <w:r w:rsidRPr="3FA98669" w:rsidR="3FA98669">
          <w:rPr>
            <w:rStyle w:val="Hyperlink"/>
            <w:rFonts w:ascii="Calibri" w:hAnsi="Calibri" w:eastAsia="Calibri" w:cs="Calibri"/>
            <w:color w:val="000000" w:themeColor="text1" w:themeTint="FF" w:themeShade="FF"/>
            <w:sz w:val="24"/>
            <w:szCs w:val="24"/>
          </w:rPr>
          <w:t>GitHub</w:t>
        </w:r>
      </w:hyperlink>
      <w:r w:rsidRPr="3FA98669" w:rsidR="3FA98669">
        <w:rPr>
          <w:rFonts w:ascii="Calibri" w:hAnsi="Calibri" w:eastAsia="Calibri" w:cs="Calibri"/>
          <w:color w:val="000000" w:themeColor="text1" w:themeTint="FF" w:themeShade="FF"/>
          <w:sz w:val="24"/>
          <w:szCs w:val="24"/>
        </w:rPr>
        <w:t>.</w:t>
      </w:r>
    </w:p>
    <w:p xmlns:wp14="http://schemas.microsoft.com/office/word/2010/wordml" w:rsidR="005A17C5" w:rsidP="3FA98669" w:rsidRDefault="005A17C5" w14:paraId="57AF405C" wp14:textId="2EF3AA5A">
      <w:pPr>
        <w:pStyle w:val="Normal"/>
        <w:spacing w:after="200" w:line="240" w:lineRule="auto"/>
        <w:ind w:left="1620" w:hanging="0"/>
        <w:rPr>
          <w:rFonts w:ascii="Calibri" w:hAnsi="Calibri" w:eastAsia="Calibri" w:cs="Calibri"/>
          <w:color w:val="000000" w:themeColor="text1" w:themeTint="FF" w:themeShade="FF"/>
          <w:sz w:val="24"/>
          <w:szCs w:val="24"/>
        </w:rPr>
      </w:pPr>
      <w:r w:rsidRPr="3FA98669" w:rsidR="3FA98669">
        <w:rPr>
          <w:rFonts w:ascii="Calibri" w:hAnsi="Calibri" w:eastAsia="Calibri" w:cs="Calibri"/>
          <w:color w:val="000000" w:themeColor="text1" w:themeTint="FF" w:themeShade="FF"/>
          <w:sz w:val="24"/>
          <w:szCs w:val="24"/>
        </w:rPr>
        <w:t xml:space="preserve">Personal web-site: </w:t>
      </w:r>
      <w:hyperlink r:id="Ra052bfd45d11490a">
        <w:r w:rsidRPr="3FA98669" w:rsidR="3FA98669">
          <w:rPr>
            <w:rStyle w:val="Hyperlink"/>
            <w:rFonts w:ascii="Calibri" w:hAnsi="Calibri" w:eastAsia="Calibri" w:cs="Calibri"/>
            <w:b w:val="1"/>
            <w:bCs w:val="1"/>
            <w:color w:val="000000" w:themeColor="text1" w:themeTint="FF" w:themeShade="FF"/>
            <w:sz w:val="24"/>
            <w:szCs w:val="24"/>
            <w:u w:val="single"/>
          </w:rPr>
          <w:t>romangrubic.dev</w:t>
        </w:r>
      </w:hyperlink>
    </w:p>
    <w:p xmlns:wp14="http://schemas.microsoft.com/office/word/2010/wordml" w:rsidR="005A17C5" w:rsidP="6FFC4A41" w:rsidRDefault="005A17C5" wp14:textId="0D353054" w14:paraId="314F7E93">
      <w:pPr>
        <w:pStyle w:val="Normal"/>
        <w:spacing w:after="200" w:line="240" w:lineRule="auto"/>
        <w:ind w:left="0" w:hanging="0"/>
      </w:pPr>
      <w:r>
        <w:drawing>
          <wp:inline xmlns:wp14="http://schemas.microsoft.com/office/word/2010/wordprocessingDrawing" wp14:editId="06071FC8" wp14:anchorId="6884582E">
            <wp:extent cx="5581648" cy="19050"/>
            <wp:effectExtent l="0" t="0" r="0" b="0"/>
            <wp:docPr id="724221525" name="Picture 2" title=""/>
            <wp:cNvGraphicFramePr>
              <a:graphicFrameLocks noChangeAspect="1"/>
            </wp:cNvGraphicFramePr>
            <a:graphic>
              <a:graphicData uri="http://schemas.openxmlformats.org/drawingml/2006/picture">
                <pic:pic>
                  <pic:nvPicPr>
                    <pic:cNvPr id="0" name="Picture 2"/>
                    <pic:cNvPicPr/>
                  </pic:nvPicPr>
                  <pic:blipFill>
                    <a:blip r:embed="R3e7948d50a1a49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19050"/>
                    </a:xfrm>
                    <a:prstGeom prst="rect">
                      <a:avLst/>
                    </a:prstGeom>
                  </pic:spPr>
                </pic:pic>
              </a:graphicData>
            </a:graphic>
          </wp:inline>
        </w:drawing>
      </w:r>
      <w:r>
        <w:tab/>
      </w:r>
    </w:p>
    <w:p xmlns:wp14="http://schemas.microsoft.com/office/word/2010/wordml" w:rsidR="005A17C5" w:rsidP="4892EC1E" w:rsidRDefault="005A17C5" wp14:textId="0D353054" w14:paraId="04A5A871">
      <w:pPr>
        <w:pStyle w:val="Normal"/>
        <w:spacing w:after="0" w:afterAutospacing="off" w:line="240" w:lineRule="auto"/>
        <w:ind w:left="0" w:hanging="0"/>
        <w:rPr>
          <w:rFonts w:ascii="Calibri" w:hAnsi="Calibri" w:eastAsia="Calibri" w:cs="Calibri"/>
          <w:b w:val="1"/>
          <w:bCs w:val="1"/>
          <w:color w:val="444444"/>
          <w:sz w:val="24"/>
          <w:szCs w:val="24"/>
        </w:rPr>
      </w:pPr>
      <w:r w:rsidRPr="6FFC4A41">
        <w:rPr>
          <w:rFonts w:ascii="Calibri" w:hAnsi="Calibri" w:eastAsia="Calibri" w:cs="Calibri"/>
          <w:b w:val="1"/>
          <w:bCs w:val="1"/>
          <w:color w:val="3D85C6"/>
          <w:sz w:val="28"/>
          <w:szCs w:val="28"/>
        </w:rPr>
        <w:t xml:space="preserve">EDUCATION   </w:t>
      </w:r>
      <w:hyperlink r:id="R659af2178f4b4c9b">
        <w:r w:rsidRPr="4892EC1E" w:rsidR="1907B060">
          <w:rPr>
            <w:rStyle w:val="Hyperlink"/>
            <w:rFonts w:ascii="Calibri" w:hAnsi="Calibri" w:eastAsia="Calibri" w:cs="Calibri"/>
            <w:b w:val="1"/>
            <w:bCs w:val="1"/>
            <w:color w:val="444444"/>
            <w:sz w:val="28"/>
            <w:szCs w:val="28"/>
          </w:rPr>
          <w:t>Diploma in Software Development - Merit Grade</w:t>
        </w:r>
      </w:hyperlink>
      <w:r>
        <w:rPr>
          <w:rFonts w:ascii="Calibri" w:hAnsi="Calibri" w:eastAsia="Calibri" w:cs="Calibri"/>
          <w:color w:val="3D85C6"/>
          <w:sz w:val="24"/>
          <w:szCs w:val="24"/>
        </w:rPr>
        <w:tab/>
      </w:r>
    </w:p>
    <w:p xmlns:wp14="http://schemas.microsoft.com/office/word/2010/wordml" w:rsidR="00503EE9" w:rsidP="4892EC1E" w:rsidRDefault="005A17C5" w14:paraId="359A6790" wp14:textId="77777777">
      <w:pPr>
        <w:pStyle w:val="Normal"/>
        <w:tabs>
          <w:tab w:val="left" w:pos="1620"/>
        </w:tabs>
        <w:spacing w:line="240" w:lineRule="auto"/>
        <w:ind w:left="1440" w:hanging="0" w:firstLine="720"/>
        <w:rPr>
          <w:rFonts w:ascii="Calibri" w:hAnsi="Calibri" w:eastAsia="Calibri" w:cs="Calibri"/>
          <w:color w:val="666666"/>
          <w:sz w:val="24"/>
          <w:szCs w:val="24"/>
        </w:rPr>
      </w:pPr>
      <w:r w:rsidR="00503EE9">
        <w:rPr>
          <w:rFonts w:ascii="Calibri" w:hAnsi="Calibri" w:eastAsia="Calibri" w:cs="Calibri"/>
          <w:b w:val="0"/>
          <w:bCs w:val="0"/>
          <w:color w:val="666666"/>
          <w:sz w:val="24"/>
          <w:szCs w:val="24"/>
        </w:rPr>
        <w:t xml:space="preserve">   Code Institute fully credit rated by Edinburgh Napier University</w:t>
      </w:r>
      <w:r>
        <w:rPr>
          <w:rFonts w:ascii="Calibri" w:hAnsi="Calibri" w:eastAsia="Calibri" w:cs="Calibri"/>
          <w:color w:val="666666"/>
          <w:sz w:val="24"/>
          <w:szCs w:val="24"/>
        </w:rPr>
        <w:t xml:space="preserve">,</w:t>
      </w:r>
      <w:r>
        <w:rPr>
          <w:rFonts w:ascii="Calibri" w:hAnsi="Calibri" w:eastAsia="Calibri" w:cs="Calibri"/>
          <w:color w:val="666666"/>
          <w:sz w:val="24"/>
          <w:szCs w:val="24"/>
        </w:rPr>
        <w:tab/>
      </w:r>
    </w:p>
    <w:p w:rsidR="4892EC1E" w:rsidP="4892EC1E" w:rsidRDefault="4892EC1E" w14:paraId="4BDA56FE" w14:textId="32DB2780">
      <w:pPr>
        <w:spacing w:after="100" w:afterAutospacing="off" w:line="240" w:lineRule="auto"/>
        <w:ind w:left="1620" w:hanging="1440"/>
        <w:rPr>
          <w:rFonts w:ascii="Calibri" w:hAnsi="Calibri" w:eastAsia="Calibri" w:cs="Calibri"/>
          <w:color w:val="666666"/>
          <w:sz w:val="24"/>
          <w:szCs w:val="24"/>
        </w:rPr>
      </w:pPr>
      <w:r w:rsidRPr="4892EC1E" w:rsidR="4892EC1E">
        <w:rPr>
          <w:rFonts w:ascii="Calibri" w:hAnsi="Calibri" w:eastAsia="Calibri" w:cs="Calibri"/>
          <w:color w:val="666666"/>
          <w:sz w:val="24"/>
          <w:szCs w:val="24"/>
        </w:rPr>
        <w:t xml:space="preserve">                          Graduated April 2020</w:t>
      </w:r>
    </w:p>
    <w:p w:rsidR="1907B060" w:rsidP="4892EC1E" w:rsidRDefault="1907B060" w14:paraId="4CF0A56E" w14:textId="38501835">
      <w:pPr>
        <w:pStyle w:val="Normal"/>
        <w:spacing w:line="240" w:lineRule="auto"/>
        <w:ind w:left="1620" w:hanging="0"/>
        <w:rPr>
          <w:rFonts w:ascii="Calibri" w:hAnsi="Calibri" w:eastAsia="Calibri" w:cs="Calibri"/>
          <w:color w:val="444444"/>
          <w:sz w:val="28"/>
          <w:szCs w:val="28"/>
        </w:rPr>
      </w:pPr>
      <w:hyperlink r:id="Rd2dd7f2760944da6">
        <w:r w:rsidRPr="35DB337C" w:rsidR="35DB337C">
          <w:rPr>
            <w:rStyle w:val="Hyperlink"/>
            <w:rFonts w:ascii="Calibri" w:hAnsi="Calibri" w:eastAsia="Calibri" w:cs="Calibri"/>
            <w:b w:val="1"/>
            <w:bCs w:val="1"/>
            <w:color w:val="444444"/>
            <w:sz w:val="28"/>
            <w:szCs w:val="28"/>
          </w:rPr>
          <w:t>Certificate in React development</w:t>
        </w:r>
      </w:hyperlink>
    </w:p>
    <w:p w:rsidR="1907B060" w:rsidP="1907B060" w:rsidRDefault="1907B060" w14:paraId="4A068CF5" w14:textId="62196507">
      <w:pPr>
        <w:pStyle w:val="Normal"/>
        <w:spacing w:line="240" w:lineRule="auto"/>
        <w:ind w:left="1620" w:hanging="0"/>
        <w:rPr>
          <w:rFonts w:ascii="Calibri" w:hAnsi="Calibri" w:eastAsia="Calibri" w:cs="Calibri"/>
          <w:color w:val="666666"/>
          <w:sz w:val="24"/>
          <w:szCs w:val="24"/>
        </w:rPr>
      </w:pPr>
      <w:r w:rsidRPr="1907B060" w:rsidR="1907B060">
        <w:rPr>
          <w:rFonts w:ascii="Calibri" w:hAnsi="Calibri" w:eastAsia="Calibri" w:cs="Calibri"/>
          <w:color w:val="666666"/>
          <w:sz w:val="24"/>
          <w:szCs w:val="24"/>
        </w:rPr>
        <w:t>Udemy</w:t>
      </w:r>
    </w:p>
    <w:p w:rsidR="3EEDE1AF" w:rsidP="3EEDE1AF" w:rsidRDefault="3EEDE1AF" w14:paraId="21CC1356" w14:textId="74B5A665">
      <w:pPr>
        <w:pStyle w:val="Normal"/>
        <w:spacing w:line="240" w:lineRule="auto"/>
        <w:ind w:left="1620" w:hanging="0"/>
        <w:rPr>
          <w:rFonts w:ascii="Calibri" w:hAnsi="Calibri" w:eastAsia="Calibri" w:cs="Calibri"/>
          <w:color w:val="666666"/>
          <w:sz w:val="24"/>
          <w:szCs w:val="24"/>
        </w:rPr>
      </w:pPr>
      <w:r w:rsidRPr="3EEDE1AF" w:rsidR="3EEDE1AF">
        <w:rPr>
          <w:rFonts w:ascii="Calibri" w:hAnsi="Calibri" w:eastAsia="Calibri" w:cs="Calibri"/>
          <w:color w:val="666666"/>
          <w:sz w:val="24"/>
          <w:szCs w:val="24"/>
        </w:rPr>
        <w:t>May 2020</w:t>
      </w:r>
    </w:p>
    <w:p xmlns:wp14="http://schemas.microsoft.com/office/word/2010/wordml" w:rsidR="005A17C5" w:rsidRDefault="00700257" w14:paraId="02EB378F" wp14:textId="77777777">
      <w:pPr>
        <w:spacing w:line="360" w:lineRule="auto"/>
        <w:rPr>
          <w:rFonts w:ascii="Calibri" w:hAnsi="Calibri" w:eastAsia="Calibri" w:cs="Calibri"/>
          <w:color w:val="444444"/>
          <w:sz w:val="24"/>
          <w:szCs w:val="24"/>
        </w:rPr>
      </w:pPr>
      <w:r>
        <w:drawing>
          <wp:inline xmlns:wp14="http://schemas.microsoft.com/office/word/2010/wordprocessingDrawing" wp14:editId="1FE9BE0C" wp14:anchorId="1C287B17">
            <wp:extent cx="5581648" cy="19050"/>
            <wp:effectExtent l="0" t="0" r="0" b="0"/>
            <wp:docPr id="555118968" name="Picture 3" title=""/>
            <wp:cNvGraphicFramePr>
              <a:graphicFrameLocks noChangeAspect="1"/>
            </wp:cNvGraphicFramePr>
            <a:graphic>
              <a:graphicData uri="http://schemas.openxmlformats.org/drawingml/2006/picture">
                <pic:pic>
                  <pic:nvPicPr>
                    <pic:cNvPr id="0" name="Picture 3"/>
                    <pic:cNvPicPr/>
                  </pic:nvPicPr>
                  <pic:blipFill>
                    <a:blip r:embed="R1ce9ec2daf8b45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19050"/>
                    </a:xfrm>
                    <a:prstGeom prst="rect">
                      <a:avLst/>
                    </a:prstGeom>
                  </pic:spPr>
                </pic:pic>
              </a:graphicData>
            </a:graphic>
          </wp:inline>
        </w:drawing>
      </w:r>
    </w:p>
    <w:p xmlns:wp14="http://schemas.microsoft.com/office/word/2010/wordml" w:rsidR="005A17C5" w:rsidP="3EEDE1AF" w:rsidRDefault="005A17C5" wp14:textId="375482F5" w14:paraId="06E4CC12">
      <w:pPr>
        <w:pStyle w:val="Normal"/>
        <w:spacing w:after="20" w:afterAutospacing="off" w:line="240" w:lineRule="auto"/>
        <w:ind w:left="1620" w:hanging="1620"/>
        <w:rPr>
          <w:rFonts w:ascii="Calibri" w:hAnsi="Calibri" w:eastAsia="Calibri" w:cs="Calibri"/>
          <w:color w:val="3D85C6"/>
          <w:sz w:val="28"/>
          <w:szCs w:val="28"/>
        </w:rPr>
      </w:pPr>
      <w:r w:rsidRPr="6FFC4A41">
        <w:rPr>
          <w:rFonts w:ascii="Calibri" w:hAnsi="Calibri" w:eastAsia="Calibri" w:cs="Calibri"/>
          <w:b w:val="1"/>
          <w:bCs w:val="1"/>
          <w:color w:val="3D85C6"/>
          <w:sz w:val="28"/>
          <w:szCs w:val="28"/>
        </w:rPr>
        <w:t>SKILLS</w:t>
      </w:r>
      <w:r>
        <w:rPr>
          <w:rFonts w:ascii="Calibri" w:hAnsi="Calibri" w:eastAsia="Calibri" w:cs="Calibri"/>
          <w:color w:val="3D85C6"/>
          <w:sz w:val="24"/>
          <w:szCs w:val="24"/>
        </w:rPr>
        <w:t xml:space="preserve">          </w:t>
      </w:r>
      <w:r>
        <w:rPr>
          <w:rFonts w:ascii="Calibri" w:hAnsi="Calibri" w:eastAsia="Calibri" w:cs="Calibri"/>
          <w:color w:val="3D85C6"/>
          <w:sz w:val="24"/>
          <w:szCs w:val="24"/>
        </w:rPr>
        <w:tab/>
      </w:r>
      <w:r w:rsidR="00503EE9">
        <w:rPr>
          <w:rFonts w:ascii="Calibri" w:hAnsi="Calibri" w:eastAsia="Calibri" w:cs="Calibri"/>
          <w:b w:val="1"/>
          <w:bCs w:val="1"/>
          <w:color w:val="444444"/>
          <w:sz w:val="24"/>
          <w:szCs w:val="24"/>
        </w:rPr>
        <w:t xml:space="preserve">Programming:</w:t>
      </w:r>
    </w:p>
    <w:p w:rsidR="13713B56" w:rsidP="13713B56" w:rsidRDefault="13713B56" w14:paraId="4730996F" w14:textId="7BD0BC9C">
      <w:pPr>
        <w:pStyle w:val="Normal"/>
        <w:spacing w:after="20" w:afterAutospacing="off" w:line="240" w:lineRule="auto"/>
        <w:ind w:left="2160"/>
        <w:rPr>
          <w:rFonts w:ascii="Calibri" w:hAnsi="Calibri" w:eastAsia="Calibri" w:cs="Calibri"/>
          <w:color w:val="3D85C6"/>
          <w:sz w:val="28"/>
          <w:szCs w:val="28"/>
        </w:rPr>
      </w:pPr>
      <w:r w:rsidRPr="13713B56" w:rsidR="13713B56">
        <w:rPr>
          <w:rFonts w:ascii="Calibri" w:hAnsi="Calibri" w:eastAsia="Calibri" w:cs="Calibri"/>
          <w:color w:val="444444"/>
          <w:sz w:val="24"/>
          <w:szCs w:val="24"/>
        </w:rPr>
        <w:t>-HTML, CSS</w:t>
      </w:r>
    </w:p>
    <w:p xmlns:wp14="http://schemas.microsoft.com/office/word/2010/wordml" w:rsidR="005A17C5" w:rsidP="3EEDE1AF" w:rsidRDefault="005A17C5" w14:paraId="2873E48B" wp14:textId="551C6715">
      <w:pPr>
        <w:pStyle w:val="Normal"/>
        <w:spacing w:after="20" w:afterAutospacing="off" w:line="240" w:lineRule="auto"/>
        <w:ind w:left="2160" w:hanging="0" w:firstLine="720"/>
        <w:rPr>
          <w:rFonts w:ascii="Calibri" w:hAnsi="Calibri" w:eastAsia="Calibri" w:cs="Calibri"/>
          <w:color w:val="3D85C6"/>
          <w:sz w:val="28"/>
          <w:szCs w:val="28"/>
        </w:rPr>
      </w:pPr>
      <w:r w:rsidRPr="3FA98669" w:rsidR="3FA98669">
        <w:rPr>
          <w:rFonts w:ascii="Calibri" w:hAnsi="Calibri" w:eastAsia="Calibri" w:cs="Calibri"/>
          <w:color w:val="444444"/>
          <w:sz w:val="24"/>
          <w:szCs w:val="24"/>
        </w:rPr>
        <w:t>-JavaScript, jQuery, React (Hooks, Router, Redux, Redux-Saga)</w:t>
      </w:r>
    </w:p>
    <w:p xmlns:wp14="http://schemas.microsoft.com/office/word/2010/wordml" w:rsidR="005A17C5" w:rsidP="3EEDE1AF" w:rsidRDefault="005A17C5" w14:paraId="2AA08BD6" wp14:textId="0CF82728">
      <w:pPr>
        <w:pStyle w:val="Normal"/>
        <w:spacing w:after="20" w:afterAutospacing="off" w:line="240" w:lineRule="auto"/>
        <w:ind w:left="2160" w:hanging="0" w:firstLine="720"/>
        <w:rPr>
          <w:rFonts w:ascii="Calibri" w:hAnsi="Calibri" w:eastAsia="Calibri" w:cs="Calibri"/>
          <w:color w:val="3D85C6"/>
          <w:sz w:val="28"/>
          <w:szCs w:val="28"/>
        </w:rPr>
      </w:pPr>
      <w:r w:rsidRPr="4892EC1E" w:rsidR="4892EC1E">
        <w:rPr>
          <w:rFonts w:ascii="Calibri" w:hAnsi="Calibri" w:eastAsia="Calibri" w:cs="Calibri"/>
          <w:color w:val="444444"/>
          <w:sz w:val="24"/>
          <w:szCs w:val="24"/>
        </w:rPr>
        <w:t>-Python, Flask, Django, Django REST framework (REST API)</w:t>
      </w:r>
    </w:p>
    <w:p xmlns:wp14="http://schemas.microsoft.com/office/word/2010/wordml" w:rsidR="005A17C5" w:rsidP="3EEDE1AF" w:rsidRDefault="005A17C5" w14:paraId="44432383" wp14:textId="49FEDD1B">
      <w:pPr>
        <w:pStyle w:val="Normal"/>
        <w:spacing w:after="20" w:afterAutospacing="off" w:line="240" w:lineRule="auto"/>
        <w:ind w:left="1620" w:hanging="0" w:firstLine="0"/>
        <w:rPr>
          <w:rFonts w:ascii="Calibri" w:hAnsi="Calibri" w:eastAsia="Calibri" w:cs="Calibri"/>
          <w:color w:val="444444"/>
          <w:sz w:val="24"/>
          <w:szCs w:val="24"/>
        </w:rPr>
      </w:pPr>
      <w:r w:rsidRPr="6FFC4A41" w:rsidR="6FFC4A41">
        <w:rPr>
          <w:rFonts w:ascii="Calibri" w:hAnsi="Calibri" w:eastAsia="Calibri" w:cs="Calibri"/>
          <w:b w:val="1"/>
          <w:bCs w:val="1"/>
          <w:color w:val="444444"/>
          <w:sz w:val="24"/>
          <w:szCs w:val="24"/>
        </w:rPr>
        <w:t xml:space="preserve">Database:</w:t>
      </w:r>
      <w:r w:rsidRPr="6FFC4A41" w:rsidR="6FFC4A41">
        <w:rPr>
          <w:rFonts w:ascii="Calibri" w:hAnsi="Calibri" w:eastAsia="Calibri" w:cs="Calibri"/>
          <w:color w:val="444444"/>
          <w:sz w:val="24"/>
          <w:szCs w:val="24"/>
        </w:rPr>
        <w:t xml:space="preserve"> </w:t>
      </w:r>
    </w:p>
    <w:p xmlns:wp14="http://schemas.microsoft.com/office/word/2010/wordml" w:rsidR="005A17C5" w:rsidP="3EEDE1AF" w:rsidRDefault="005A17C5" w14:paraId="16F8ADC3" wp14:textId="38179AF1">
      <w:pPr>
        <w:pStyle w:val="Normal"/>
        <w:spacing w:after="20" w:afterAutospacing="off" w:line="240" w:lineRule="auto"/>
        <w:ind w:left="2160" w:hanging="0" w:firstLine="720"/>
        <w:rPr>
          <w:rFonts w:ascii="Calibri" w:hAnsi="Calibri" w:eastAsia="Calibri" w:cs="Calibri"/>
          <w:color w:val="444444"/>
          <w:sz w:val="24"/>
          <w:szCs w:val="24"/>
        </w:rPr>
      </w:pPr>
      <w:r w:rsidRPr="4892EC1E" w:rsidR="4892EC1E">
        <w:rPr>
          <w:rFonts w:ascii="Calibri" w:hAnsi="Calibri" w:eastAsia="Calibri" w:cs="Calibri"/>
          <w:color w:val="444444"/>
          <w:sz w:val="24"/>
          <w:szCs w:val="24"/>
        </w:rPr>
        <w:t>-SQL (PostgreSQL)</w:t>
      </w:r>
    </w:p>
    <w:p xmlns:wp14="http://schemas.microsoft.com/office/word/2010/wordml" w:rsidR="005A17C5" w:rsidP="3EEDE1AF" w:rsidRDefault="005A17C5" w14:paraId="57CFA489" wp14:textId="0A050546">
      <w:pPr>
        <w:pStyle w:val="Normal"/>
        <w:spacing w:after="20" w:afterAutospacing="off" w:line="240" w:lineRule="auto"/>
        <w:ind w:left="2160" w:hanging="0" w:firstLine="720"/>
        <w:rPr>
          <w:rFonts w:ascii="Calibri" w:hAnsi="Calibri" w:eastAsia="Calibri" w:cs="Calibri"/>
          <w:color w:val="444444"/>
          <w:sz w:val="24"/>
          <w:szCs w:val="24"/>
        </w:rPr>
      </w:pPr>
      <w:r w:rsidRPr="6FFC4A41" w:rsidR="6FFC4A41">
        <w:rPr>
          <w:rFonts w:ascii="Calibri" w:hAnsi="Calibri" w:eastAsia="Calibri" w:cs="Calibri"/>
          <w:color w:val="444444"/>
          <w:sz w:val="24"/>
          <w:szCs w:val="24"/>
        </w:rPr>
        <w:t xml:space="preserve">-NoSQL (</w:t>
      </w:r>
      <w:r w:rsidRPr="3EEDE1AF" w:rsidR="3EEDE1AF">
        <w:rPr>
          <w:rFonts w:ascii="Calibri" w:hAnsi="Calibri" w:eastAsia="Calibri" w:cs="Calibri"/>
          <w:color w:val="444444"/>
          <w:sz w:val="24"/>
          <w:szCs w:val="24"/>
        </w:rPr>
        <w:t>MongoDB,</w:t>
      </w:r>
      <w:r w:rsidRPr="6FFC4A41" w:rsidR="6FFC4A41">
        <w:rPr>
          <w:rFonts w:ascii="Calibri" w:hAnsi="Calibri" w:eastAsia="Calibri" w:cs="Calibri"/>
          <w:color w:val="444444"/>
          <w:sz w:val="24"/>
          <w:szCs w:val="24"/>
        </w:rPr>
        <w:t xml:space="preserve"> </w:t>
      </w:r>
      <w:r w:rsidRPr="3EEDE1AF" w:rsidR="3EEDE1AF">
        <w:rPr>
          <w:rFonts w:ascii="Calibri" w:hAnsi="Calibri" w:eastAsia="Calibri" w:cs="Calibri"/>
          <w:color w:val="444444"/>
          <w:sz w:val="24"/>
          <w:szCs w:val="24"/>
        </w:rPr>
        <w:t>Firebase)</w:t>
      </w:r>
      <w:r w:rsidR="00503EE9">
        <w:rPr>
          <w:rFonts w:ascii="Calibri" w:hAnsi="Calibri" w:eastAsia="Calibri" w:cs="Calibri"/>
          <w:b/>
          <w:bCs/>
          <w:color w:val="444444"/>
          <w:sz w:val="24"/>
          <w:szCs w:val="24"/>
        </w:rPr>
        <w:tab/>
      </w:r>
      <w:r w:rsidR="00503EE9">
        <w:rPr>
          <w:rFonts w:ascii="Calibri" w:hAnsi="Calibri" w:eastAsia="Calibri" w:cs="Calibri"/>
          <w:b/>
          <w:bCs/>
          <w:color w:val="444444"/>
          <w:sz w:val="24"/>
          <w:szCs w:val="24"/>
        </w:rPr>
        <w:tab/>
      </w:r>
      <w:r>
        <w:rPr>
          <w:rFonts w:ascii="Calibri" w:hAnsi="Calibri" w:eastAsia="Calibri" w:cs="Calibri"/>
          <w:b/>
          <w:bCs/>
          <w:color w:val="444444"/>
          <w:sz w:val="24"/>
          <w:szCs w:val="24"/>
        </w:rPr>
        <w:tab/>
      </w:r>
    </w:p>
    <w:p xmlns:wp14="http://schemas.microsoft.com/office/word/2010/wordml" w:rsidR="005A17C5" w:rsidP="3EEDE1AF" w:rsidRDefault="00503EE9" w14:paraId="6DA648A5" wp14:textId="5DFF20DB">
      <w:pPr>
        <w:pStyle w:val="Normal"/>
        <w:spacing w:line="240" w:lineRule="auto"/>
        <w:ind w:left="1440" w:firstLine="0"/>
        <w:rPr>
          <w:rFonts w:ascii="Calibri" w:hAnsi="Calibri" w:eastAsia="Calibri" w:cs="Calibri"/>
          <w:color w:val="444444"/>
          <w:sz w:val="24"/>
          <w:szCs w:val="24"/>
        </w:rPr>
      </w:pPr>
      <w:r w:rsidRPr="3EEDE1AF" w:rsidR="3EEDE1AF">
        <w:rPr>
          <w:rFonts w:ascii="Calibri" w:hAnsi="Calibri" w:eastAsia="Calibri" w:cs="Calibri"/>
          <w:b w:val="1"/>
          <w:bCs w:val="1"/>
          <w:color w:val="444444"/>
          <w:sz w:val="24"/>
          <w:szCs w:val="24"/>
        </w:rPr>
        <w:t xml:space="preserve">   Tools and technologies: </w:t>
      </w:r>
    </w:p>
    <w:p xmlns:wp14="http://schemas.microsoft.com/office/word/2010/wordml" w:rsidR="005A17C5" w:rsidP="5D5D5B5E" w:rsidRDefault="00503EE9" w14:paraId="1389384C" wp14:textId="451D9C0D">
      <w:pPr>
        <w:pStyle w:val="Normal"/>
        <w:spacing w:line="240" w:lineRule="auto"/>
        <w:ind w:left="2160" w:firstLine="0"/>
        <w:rPr>
          <w:rFonts w:ascii="Calibri" w:hAnsi="Calibri" w:eastAsia="Calibri" w:cs="Calibri"/>
          <w:color w:val="444444"/>
          <w:sz w:val="24"/>
          <w:szCs w:val="24"/>
        </w:rPr>
      </w:pPr>
      <w:r w:rsidRPr="4892EC1E" w:rsidR="4892EC1E">
        <w:rPr>
          <w:rFonts w:ascii="Calibri" w:hAnsi="Calibri" w:eastAsia="Calibri" w:cs="Calibri"/>
          <w:color w:val="444444"/>
          <w:sz w:val="24"/>
          <w:szCs w:val="24"/>
        </w:rPr>
        <w:t>-Version control (Git, GitHub)</w:t>
      </w:r>
    </w:p>
    <w:p xmlns:wp14="http://schemas.microsoft.com/office/word/2010/wordml" w:rsidR="005A17C5" w:rsidP="4892EC1E" w:rsidRDefault="00503EE9" w14:paraId="54009BCD" wp14:textId="047962C1">
      <w:pPr>
        <w:pStyle w:val="Normal"/>
        <w:spacing w:line="240" w:lineRule="auto"/>
        <w:ind w:left="2160" w:firstLine="0"/>
        <w:rPr>
          <w:rFonts w:ascii="Calibri" w:hAnsi="Calibri" w:eastAsia="Calibri" w:cs="Calibri"/>
          <w:color w:val="444444"/>
          <w:sz w:val="24"/>
          <w:szCs w:val="24"/>
        </w:rPr>
      </w:pPr>
      <w:r w:rsidRPr="4892EC1E" w:rsidR="4892EC1E">
        <w:rPr>
          <w:rFonts w:ascii="Calibri" w:hAnsi="Calibri" w:eastAsia="Calibri" w:cs="Calibri"/>
          <w:color w:val="444444"/>
          <w:sz w:val="24"/>
          <w:szCs w:val="24"/>
        </w:rPr>
        <w:t xml:space="preserve">-Responsive web design (Bootstrap, CSS) </w:t>
      </w:r>
    </w:p>
    <w:p xmlns:wp14="http://schemas.microsoft.com/office/word/2010/wordml" w:rsidR="005A17C5" w:rsidP="4892EC1E" w:rsidRDefault="00503EE9" w14:paraId="280E0469" wp14:textId="677F3C76">
      <w:pPr>
        <w:pStyle w:val="Normal"/>
        <w:spacing w:line="240" w:lineRule="auto"/>
        <w:ind w:left="2160" w:firstLine="0"/>
        <w:rPr>
          <w:rFonts w:ascii="Calibri" w:hAnsi="Calibri" w:eastAsia="Calibri" w:cs="Calibri"/>
          <w:color w:val="444444"/>
          <w:sz w:val="24"/>
          <w:szCs w:val="24"/>
        </w:rPr>
      </w:pPr>
      <w:r w:rsidRPr="4892EC1E" w:rsidR="4892EC1E">
        <w:rPr>
          <w:rFonts w:ascii="Calibri" w:hAnsi="Calibri" w:eastAsia="Calibri" w:cs="Calibri"/>
          <w:color w:val="444444"/>
          <w:sz w:val="24"/>
          <w:szCs w:val="24"/>
        </w:rPr>
        <w:t>-Web hosting (Heroku, GitHub pages, AWS S3)</w:t>
      </w:r>
    </w:p>
    <w:p xmlns:wp14="http://schemas.microsoft.com/office/word/2010/wordml" w:rsidR="005A17C5" w:rsidP="4892EC1E" w:rsidRDefault="00503EE9" w14:paraId="259D2BFC" wp14:textId="44F8D1C7">
      <w:pPr>
        <w:pStyle w:val="Normal"/>
        <w:spacing w:line="240" w:lineRule="auto"/>
        <w:ind w:left="2160" w:firstLine="0"/>
        <w:rPr>
          <w:rFonts w:ascii="Calibri" w:hAnsi="Calibri" w:eastAsia="Calibri" w:cs="Calibri"/>
          <w:color w:val="444444"/>
          <w:sz w:val="24"/>
          <w:szCs w:val="24"/>
        </w:rPr>
      </w:pPr>
      <w:r w:rsidRPr="4892EC1E" w:rsidR="4892EC1E">
        <w:rPr>
          <w:rFonts w:ascii="Calibri" w:hAnsi="Calibri" w:eastAsia="Calibri" w:cs="Calibri"/>
          <w:color w:val="444444"/>
          <w:sz w:val="24"/>
          <w:szCs w:val="24"/>
        </w:rPr>
        <w:t>-Online payments (Stripe)</w:t>
      </w:r>
    </w:p>
    <w:p xmlns:wp14="http://schemas.microsoft.com/office/word/2010/wordml" w:rsidR="005A17C5" w:rsidP="3EEDE1AF" w:rsidRDefault="00503EE9" w14:paraId="222AD2BE" wp14:textId="0BFD4313">
      <w:pPr>
        <w:pStyle w:val="Normal"/>
        <w:spacing w:line="240" w:lineRule="auto"/>
        <w:ind w:left="2160" w:firstLine="0"/>
        <w:rPr>
          <w:rFonts w:ascii="Calibri" w:hAnsi="Calibri" w:eastAsia="Calibri" w:cs="Calibri"/>
          <w:color w:val="444444"/>
          <w:sz w:val="24"/>
          <w:szCs w:val="24"/>
        </w:rPr>
      </w:pPr>
      <w:r w:rsidRPr="4892EC1E" w:rsidR="4892EC1E">
        <w:rPr>
          <w:rFonts w:ascii="Calibri" w:hAnsi="Calibri" w:eastAsia="Calibri" w:cs="Calibri"/>
          <w:color w:val="444444"/>
          <w:sz w:val="24"/>
          <w:szCs w:val="24"/>
        </w:rPr>
        <w:t>-Test development (</w:t>
      </w:r>
      <w:r w:rsidRPr="4892EC1E" w:rsidR="4892EC1E">
        <w:rPr>
          <w:rFonts w:ascii="Calibri" w:hAnsi="Calibri" w:eastAsia="Calibri" w:cs="Calibri"/>
          <w:color w:val="444444"/>
          <w:sz w:val="24"/>
          <w:szCs w:val="24"/>
        </w:rPr>
        <w:t>Travis CI</w:t>
      </w:r>
      <w:r w:rsidRPr="4892EC1E" w:rsidR="4892EC1E">
        <w:rPr>
          <w:rFonts w:ascii="Calibri" w:hAnsi="Calibri" w:eastAsia="Calibri" w:cs="Calibri"/>
          <w:color w:val="444444"/>
          <w:sz w:val="24"/>
          <w:szCs w:val="24"/>
        </w:rPr>
        <w:t>, Jasmine)</w:t>
      </w:r>
    </w:p>
    <w:p w:rsidR="2BF71136" w:rsidP="4892EC1E" w:rsidRDefault="2BF71136" w14:paraId="1C2BB14D" w14:textId="44A8E0DC">
      <w:pPr>
        <w:spacing w:line="360" w:lineRule="auto"/>
      </w:pPr>
      <w:r>
        <w:drawing>
          <wp:inline wp14:editId="04031636" wp14:anchorId="00522DC0">
            <wp:extent cx="5581648" cy="19050"/>
            <wp:effectExtent l="0" t="0" r="0" b="0"/>
            <wp:docPr id="765574948" name="Picture 4" title=""/>
            <wp:cNvGraphicFramePr>
              <a:graphicFrameLocks noChangeAspect="1"/>
            </wp:cNvGraphicFramePr>
            <a:graphic>
              <a:graphicData uri="http://schemas.openxmlformats.org/drawingml/2006/picture">
                <pic:pic>
                  <pic:nvPicPr>
                    <pic:cNvPr id="0" name="Picture 4"/>
                    <pic:cNvPicPr/>
                  </pic:nvPicPr>
                  <pic:blipFill>
                    <a:blip r:embed="R417de8c3867a48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1648" cy="19050"/>
                    </a:xfrm>
                    <a:prstGeom prst="rect">
                      <a:avLst/>
                    </a:prstGeom>
                  </pic:spPr>
                </pic:pic>
              </a:graphicData>
            </a:graphic>
          </wp:inline>
        </w:drawing>
      </w:r>
    </w:p>
    <w:p xmlns:wp14="http://schemas.microsoft.com/office/word/2010/wordml" w:rsidR="005A17C5" w:rsidP="3FA98669" w:rsidRDefault="005A17C5" w14:paraId="4D0F9F9E" wp14:textId="0D42F39B">
      <w:pPr>
        <w:pStyle w:val="Normal"/>
        <w:bidi w:val="0"/>
        <w:spacing w:before="0" w:beforeAutospacing="off" w:after="0" w:afterAutospacing="off" w:line="240" w:lineRule="auto"/>
        <w:ind w:left="1620" w:right="0" w:hanging="1620"/>
        <w:jc w:val="left"/>
        <w:rPr>
          <w:rFonts w:ascii="Calibri" w:hAnsi="Calibri" w:eastAsia="Calibri" w:cs="Calibri"/>
          <w:b w:val="1"/>
          <w:bCs w:val="1"/>
          <w:color w:val="444444"/>
          <w:sz w:val="28"/>
          <w:szCs w:val="28"/>
        </w:rPr>
      </w:pPr>
      <w:r w:rsidRPr="3FA98669" w:rsidR="3FA98669">
        <w:rPr>
          <w:rFonts w:ascii="Calibri" w:hAnsi="Calibri" w:eastAsia="Calibri" w:cs="Calibri"/>
          <w:b w:val="1"/>
          <w:bCs w:val="1"/>
          <w:color w:val="3D85C6"/>
          <w:sz w:val="28"/>
          <w:szCs w:val="28"/>
        </w:rPr>
        <w:t>PROJECTS</w:t>
      </w:r>
      <w:r>
        <w:tab/>
      </w:r>
      <w:r w:rsidRPr="3FA98669" w:rsidR="3FA98669">
        <w:rPr>
          <w:rFonts w:ascii="Calibri" w:hAnsi="Calibri" w:eastAsia="Calibri" w:cs="Calibri"/>
          <w:b w:val="1"/>
          <w:bCs w:val="1"/>
          <w:color w:val="444444"/>
          <w:sz w:val="28"/>
          <w:szCs w:val="28"/>
        </w:rPr>
        <w:t xml:space="preserve">Garak’s Clothiers </w:t>
      </w:r>
      <w:r w:rsidRPr="3FA98669" w:rsidR="3FA98669">
        <w:rPr>
          <w:rFonts w:ascii="Calibri" w:hAnsi="Calibri" w:eastAsia="Calibri" w:cs="Calibri"/>
          <w:color w:val="444444"/>
          <w:sz w:val="28"/>
          <w:szCs w:val="28"/>
        </w:rPr>
        <w:t xml:space="preserve">                                           </w:t>
      </w:r>
    </w:p>
    <w:p w:rsidR="3FA98669" w:rsidP="3FA98669" w:rsidRDefault="3FA98669" w14:paraId="1C1AC6E4" w14:textId="13DBDCAC">
      <w:pPr>
        <w:pStyle w:val="Normal"/>
        <w:bidi w:val="0"/>
        <w:spacing w:before="0" w:beforeAutospacing="off" w:after="0" w:afterAutospacing="off" w:line="240" w:lineRule="auto"/>
        <w:ind w:left="1620" w:right="0" w:hanging="0"/>
        <w:jc w:val="left"/>
        <w:rPr>
          <w:rFonts w:ascii="Calibri" w:hAnsi="Calibri" w:eastAsia="Calibri" w:cs="Calibri"/>
          <w:noProof w:val="0"/>
          <w:sz w:val="24"/>
          <w:szCs w:val="24"/>
          <w:lang w:val="en-IE"/>
        </w:rPr>
      </w:pPr>
      <w:r w:rsidRPr="3FA98669" w:rsidR="3FA98669">
        <w:rPr>
          <w:rFonts w:ascii="Calibri" w:hAnsi="Calibri" w:eastAsia="Calibri" w:cs="Calibri"/>
          <w:color w:val="444444"/>
          <w:sz w:val="24"/>
          <w:szCs w:val="24"/>
        </w:rPr>
        <w:t xml:space="preserve">E-commerce single page application made with ReactJS for a clothing shop. Users can view products, choose colour and size and purchase it without leaving the web-site. Uses </w:t>
      </w:r>
      <w:proofErr w:type="spellStart"/>
      <w:r w:rsidRPr="3FA98669" w:rsidR="3FA98669">
        <w:rPr>
          <w:rFonts w:ascii="Calibri" w:hAnsi="Calibri" w:eastAsia="Calibri" w:cs="Calibri"/>
          <w:color w:val="444444"/>
          <w:sz w:val="24"/>
          <w:szCs w:val="24"/>
        </w:rPr>
        <w:t>FirebaseAuth</w:t>
      </w:r>
      <w:proofErr w:type="spellEnd"/>
      <w:r w:rsidRPr="3FA98669" w:rsidR="3FA98669">
        <w:rPr>
          <w:rFonts w:ascii="Calibri" w:hAnsi="Calibri" w:eastAsia="Calibri" w:cs="Calibri"/>
          <w:color w:val="444444"/>
          <w:sz w:val="24"/>
          <w:szCs w:val="24"/>
        </w:rPr>
        <w:t xml:space="preserve"> and </w:t>
      </w:r>
      <w:proofErr w:type="spellStart"/>
      <w:r w:rsidRPr="3FA98669" w:rsidR="3FA98669">
        <w:rPr>
          <w:rFonts w:ascii="Calibri" w:hAnsi="Calibri" w:eastAsia="Calibri" w:cs="Calibri"/>
          <w:color w:val="444444"/>
          <w:sz w:val="24"/>
          <w:szCs w:val="24"/>
        </w:rPr>
        <w:t>GoogleAuth</w:t>
      </w:r>
      <w:proofErr w:type="spellEnd"/>
      <w:r w:rsidRPr="3FA98669" w:rsidR="3FA98669">
        <w:rPr>
          <w:rFonts w:ascii="Calibri" w:hAnsi="Calibri" w:eastAsia="Calibri" w:cs="Calibri"/>
          <w:color w:val="444444"/>
          <w:sz w:val="24"/>
          <w:szCs w:val="24"/>
        </w:rPr>
        <w:t xml:space="preserve"> for authorization and Stripe payments to process orders. Main technologies used are ReactJS, Redux, Redux-Saga, Router, Stripe and Firebase. It is deployed on GitHub using Git version control and hosted on Heroku platform.</w:t>
      </w:r>
    </w:p>
    <w:p w:rsidR="3FA98669" w:rsidP="3FA98669" w:rsidRDefault="3FA98669" w14:paraId="272A158D" w14:textId="344E1A10">
      <w:pPr>
        <w:pStyle w:val="Normal"/>
        <w:bidi w:val="0"/>
        <w:spacing w:before="0" w:beforeAutospacing="off" w:after="0" w:afterAutospacing="off" w:line="240" w:lineRule="auto"/>
        <w:ind w:left="1620" w:right="0" w:hanging="0"/>
        <w:jc w:val="left"/>
        <w:rPr>
          <w:rFonts w:ascii="Calibri" w:hAnsi="Calibri" w:eastAsia="Calibri" w:cs="Calibri"/>
          <w:noProof w:val="0"/>
          <w:sz w:val="24"/>
          <w:szCs w:val="24"/>
          <w:lang w:val="en-IE"/>
        </w:rPr>
      </w:pPr>
      <w:r w:rsidRPr="3FA98669" w:rsidR="3FA98669">
        <w:rPr>
          <w:rFonts w:ascii="Calibri" w:hAnsi="Calibri" w:eastAsia="Calibri" w:cs="Calibri"/>
          <w:noProof w:val="0"/>
          <w:sz w:val="24"/>
          <w:szCs w:val="24"/>
          <w:lang w:val="en-IE"/>
        </w:rPr>
        <w:t xml:space="preserve">Web-site: </w:t>
      </w:r>
      <w:hyperlink r:id="Rded18f282bba4e3e">
        <w:r w:rsidRPr="3FA98669" w:rsidR="3FA98669">
          <w:rPr>
            <w:rStyle w:val="Hyperlink"/>
            <w:rFonts w:ascii="Calibri" w:hAnsi="Calibri" w:eastAsia="Calibri" w:cs="Calibri"/>
            <w:noProof w:val="0"/>
            <w:sz w:val="24"/>
            <w:szCs w:val="24"/>
            <w:lang w:val="en-IE"/>
          </w:rPr>
          <w:t>https://garaks-clothiers.herokuapp.com/</w:t>
        </w:r>
      </w:hyperlink>
      <w:r w:rsidRPr="3FA98669" w:rsidR="3FA98669">
        <w:rPr>
          <w:rFonts w:ascii="Calibri" w:hAnsi="Calibri" w:eastAsia="Calibri" w:cs="Calibri"/>
          <w:noProof w:val="0"/>
          <w:sz w:val="24"/>
          <w:szCs w:val="24"/>
          <w:lang w:val="en-IE"/>
        </w:rPr>
        <w:t xml:space="preserve"> </w:t>
      </w:r>
    </w:p>
    <w:p w:rsidR="3FA98669" w:rsidP="3FA98669" w:rsidRDefault="3FA98669" w14:paraId="5CA4BD98" w14:textId="62D759AA">
      <w:pPr>
        <w:pStyle w:val="Normal"/>
        <w:bidi w:val="0"/>
        <w:spacing w:before="0" w:beforeAutospacing="off" w:after="0" w:afterAutospacing="off" w:line="240" w:lineRule="auto"/>
        <w:ind w:left="1620" w:right="0" w:hanging="0"/>
        <w:jc w:val="left"/>
        <w:rPr>
          <w:rFonts w:ascii="Calibri" w:hAnsi="Calibri" w:eastAsia="Calibri" w:cs="Calibri"/>
          <w:b w:val="1"/>
          <w:bCs w:val="1"/>
          <w:color w:val="444444"/>
          <w:sz w:val="28"/>
          <w:szCs w:val="28"/>
        </w:rPr>
      </w:pPr>
    </w:p>
    <w:p w:rsidR="3FA98669" w:rsidP="3FA98669" w:rsidRDefault="3FA98669" w14:paraId="07E04769" w14:textId="5F519FDA">
      <w:pPr>
        <w:pStyle w:val="Normal"/>
        <w:bidi w:val="0"/>
        <w:spacing w:before="0" w:beforeAutospacing="off" w:after="0" w:afterAutospacing="off" w:line="240" w:lineRule="auto"/>
        <w:ind w:left="1620" w:right="0" w:hanging="0"/>
        <w:jc w:val="left"/>
        <w:rPr>
          <w:rFonts w:ascii="Calibri" w:hAnsi="Calibri" w:eastAsia="Calibri" w:cs="Calibri"/>
          <w:b w:val="1"/>
          <w:bCs w:val="1"/>
          <w:color w:val="444444"/>
          <w:sz w:val="28"/>
          <w:szCs w:val="28"/>
        </w:rPr>
      </w:pPr>
      <w:r w:rsidRPr="3FA98669" w:rsidR="3FA98669">
        <w:rPr>
          <w:rFonts w:ascii="Calibri" w:hAnsi="Calibri" w:eastAsia="Calibri" w:cs="Calibri"/>
          <w:b w:val="1"/>
          <w:bCs w:val="1"/>
          <w:color w:val="444444"/>
          <w:sz w:val="28"/>
          <w:szCs w:val="28"/>
        </w:rPr>
        <w:t xml:space="preserve">Star Trek Portal                   </w:t>
      </w:r>
      <w:r w:rsidRPr="3FA98669" w:rsidR="3FA98669">
        <w:rPr>
          <w:rFonts w:ascii="Calibri" w:hAnsi="Calibri" w:eastAsia="Calibri" w:cs="Calibri"/>
          <w:color w:val="444444"/>
          <w:sz w:val="28"/>
          <w:szCs w:val="28"/>
        </w:rPr>
        <w:t xml:space="preserve">              </w:t>
      </w:r>
    </w:p>
    <w:p w:rsidR="3FA98669" w:rsidP="3FA98669" w:rsidRDefault="3FA98669" w14:paraId="08ECFEDC" w14:textId="31C3A9B3">
      <w:pPr>
        <w:spacing w:after="0" w:afterAutospacing="off" w:line="240" w:lineRule="auto"/>
        <w:ind w:left="1620"/>
        <w:rPr>
          <w:rFonts w:ascii="Calibri" w:hAnsi="Calibri" w:eastAsia="Calibri" w:cs="Calibri"/>
          <w:color w:val="444444"/>
          <w:sz w:val="24"/>
          <w:szCs w:val="24"/>
        </w:rPr>
      </w:pPr>
      <w:r w:rsidRPr="3FA98669" w:rsidR="3FA98669">
        <w:rPr>
          <w:rFonts w:ascii="Calibri" w:hAnsi="Calibri" w:eastAsia="Calibri" w:cs="Calibri"/>
          <w:color w:val="444444"/>
          <w:sz w:val="24"/>
          <w:szCs w:val="24"/>
        </w:rPr>
        <w:t>E-commerce project made with Django (Python framework). Users are able to purchase Star Trek products, if they register, they can also use discussion board to communicate with other users, leave reviews on products they purchased and send private messages to other users. It’s using PostgreSQL database for storing messages, products, discussion boards etc. For processing payments, it is using Stripe. Deployed on GitHub and hosted on Heroku.</w:t>
      </w:r>
    </w:p>
    <w:p w:rsidR="3FA98669" w:rsidP="3FA98669" w:rsidRDefault="3FA98669" w14:paraId="42CCEFCE" w14:textId="60B7C4CB">
      <w:pPr>
        <w:spacing w:after="0" w:afterAutospacing="off" w:line="240" w:lineRule="auto"/>
        <w:ind w:left="1620"/>
        <w:rPr>
          <w:rFonts w:ascii="Calibri" w:hAnsi="Calibri" w:eastAsia="Calibri" w:cs="Calibri"/>
          <w:color w:val="444444"/>
          <w:sz w:val="24"/>
          <w:szCs w:val="24"/>
        </w:rPr>
      </w:pPr>
      <w:r w:rsidRPr="3FA98669" w:rsidR="3FA98669">
        <w:rPr>
          <w:rFonts w:ascii="Calibri" w:hAnsi="Calibri" w:eastAsia="Calibri" w:cs="Calibri"/>
          <w:color w:val="444444"/>
          <w:sz w:val="24"/>
          <w:szCs w:val="24"/>
        </w:rPr>
        <w:t xml:space="preserve">Web-site: </w:t>
      </w:r>
      <w:hyperlink r:id="R2b6022d033064593">
        <w:r w:rsidRPr="3FA98669" w:rsidR="3FA98669">
          <w:rPr>
            <w:rStyle w:val="Hyperlink"/>
            <w:rFonts w:ascii="Calibri" w:hAnsi="Calibri" w:eastAsia="Calibri" w:cs="Calibri"/>
            <w:noProof w:val="0"/>
            <w:sz w:val="24"/>
            <w:szCs w:val="24"/>
            <w:lang w:val="en-IE"/>
          </w:rPr>
          <w:t>https://star-trek-by-romangrubic.herokuapp.com/</w:t>
        </w:r>
      </w:hyperlink>
    </w:p>
    <w:p w:rsidR="3FA98669" w:rsidP="3FA98669" w:rsidRDefault="3FA98669" w14:paraId="077B8CFB" w14:textId="04BC8E6E">
      <w:pPr>
        <w:pStyle w:val="Normal"/>
        <w:bidi w:val="0"/>
        <w:spacing w:before="0" w:beforeAutospacing="off" w:after="0" w:afterAutospacing="off" w:line="240" w:lineRule="auto"/>
        <w:ind w:left="1620" w:right="0" w:hanging="0"/>
        <w:jc w:val="left"/>
        <w:rPr>
          <w:rFonts w:ascii="Calibri" w:hAnsi="Calibri" w:eastAsia="Calibri" w:cs="Calibri"/>
          <w:noProof w:val="0"/>
          <w:sz w:val="24"/>
          <w:szCs w:val="24"/>
          <w:lang w:val="en-IE"/>
        </w:rPr>
      </w:pPr>
    </w:p>
    <w:p w:rsidR="3FA98669" w:rsidP="3FA98669" w:rsidRDefault="3FA98669" w14:paraId="3D3224FE" w14:textId="4C03E05F">
      <w:pPr>
        <w:pStyle w:val="Normal"/>
        <w:spacing w:after="200" w:line="240" w:lineRule="auto"/>
        <w:ind w:left="1620"/>
        <w:rPr>
          <w:rFonts w:ascii="Calibri" w:hAnsi="Calibri" w:eastAsia="Calibri" w:cs="Calibri"/>
          <w:noProof w:val="0"/>
          <w:sz w:val="24"/>
          <w:szCs w:val="24"/>
          <w:lang w:val="en-IE"/>
        </w:rPr>
      </w:pPr>
    </w:p>
    <w:sectPr w:rsidRPr="00C301A9" w:rsidR="005A17C5">
      <w:pgSz w:w="12240" w:h="15840" w:orient="portrait"/>
      <w:pgMar w:top="1440" w:right="1440" w:bottom="1440" w:left="1440" w:header="708" w:footer="708" w:gutter="0"/>
      <w:cols w:space="708"/>
      <w:docGrid w:linePitch="360"/>
      <w:headerReference w:type="default" r:id="R5c15757afd6346ac"/>
      <w:footerReference w:type="default" r:id="R89f19e15fe964b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6FFC4A41" w:rsidP="6FFC4A41" w:rsidRDefault="6FFC4A41" w14:paraId="4178E4EB" w14:textId="1A17CD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FC4A41" w:rsidTr="6FFC4A41" w14:paraId="104945D4">
      <w:tc>
        <w:tcPr>
          <w:tcW w:w="3120" w:type="dxa"/>
          <w:tcMar/>
        </w:tcPr>
        <w:p w:rsidR="6FFC4A41" w:rsidP="6FFC4A41" w:rsidRDefault="6FFC4A41" w14:paraId="0F9A17D2" w14:textId="71F765DC">
          <w:pPr>
            <w:pStyle w:val="Header"/>
            <w:bidi w:val="0"/>
            <w:ind w:left="-115"/>
            <w:jc w:val="left"/>
          </w:pPr>
        </w:p>
      </w:tc>
      <w:tc>
        <w:tcPr>
          <w:tcW w:w="3120" w:type="dxa"/>
          <w:tcMar/>
        </w:tcPr>
        <w:p w:rsidR="6FFC4A41" w:rsidP="6FFC4A41" w:rsidRDefault="6FFC4A41" w14:paraId="6A3103DF" w14:textId="1333011B">
          <w:pPr>
            <w:pStyle w:val="Header"/>
            <w:bidi w:val="0"/>
            <w:jc w:val="center"/>
          </w:pPr>
        </w:p>
      </w:tc>
      <w:tc>
        <w:tcPr>
          <w:tcW w:w="3120" w:type="dxa"/>
          <w:tcMar/>
        </w:tcPr>
        <w:p w:rsidR="6FFC4A41" w:rsidP="6FFC4A41" w:rsidRDefault="6FFC4A41" w14:paraId="3B1A52F5" w14:textId="5937F861">
          <w:pPr>
            <w:pStyle w:val="Header"/>
            <w:bidi w:val="0"/>
            <w:ind w:right="-115"/>
            <w:jc w:val="right"/>
          </w:pPr>
        </w:p>
      </w:tc>
    </w:tr>
  </w:tbl>
  <w:p w:rsidR="6FFC4A41" w:rsidP="6FFC4A41" w:rsidRDefault="6FFC4A41" w14:paraId="20D847F9" w14:textId="3D315C31">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503EE9"/>
    <w:rsid w:val="005A17C5"/>
    <w:rsid w:val="00700257"/>
    <w:rsid w:val="13713B56"/>
    <w:rsid w:val="1907B060"/>
    <w:rsid w:val="2BF71136"/>
    <w:rsid w:val="35DB337C"/>
    <w:rsid w:val="3EEDE1AF"/>
    <w:rsid w:val="3FA98669"/>
    <w:rsid w:val="4892EC1E"/>
    <w:rsid w:val="5D5D5B5E"/>
    <w:rsid w:val="61DCF882"/>
    <w:rsid w:val="6780F792"/>
    <w:rsid w:val="6FFC4A41"/>
    <w:rsid w:val="7AE333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4:docId w14:val="6EF127A3"/>
  <w15:docId w15:val="{706e5285-1b1a-429a-be80-839b627502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pPr>
    <w:rPr>
      <w:rFonts w:ascii="Arial" w:hAnsi="Arial" w:eastAsia="Arial" w:cs="Arial"/>
      <w:color w:val="000000"/>
      <w:sz w:val="22"/>
      <w:szCs w:val="22"/>
      <w:lang w:val="en-IE" w:eastAsia="en-IE"/>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eader" Target="/word/header.xml" Id="R5c15757afd6346ac" /><Relationship Type="http://schemas.openxmlformats.org/officeDocument/2006/relationships/footer" Target="/word/footer.xml" Id="R89f19e15fe964be6" /><Relationship Type="http://schemas.openxmlformats.org/officeDocument/2006/relationships/hyperlink" Target="http://romangrubic.dev" TargetMode="External" Id="R2e8a25b0a82840e7" /><Relationship Type="http://schemas.openxmlformats.org/officeDocument/2006/relationships/hyperlink" Target="http://romangrubic.dev" TargetMode="External" Id="R6a5cd50c55274bbd" /><Relationship Type="http://schemas.openxmlformats.org/officeDocument/2006/relationships/hyperlink" Target="https://www.credential.net/a9914dbf-40ba-4895-b3e3-c5b5b6e15c8d" TargetMode="External" Id="R659af2178f4b4c9b" /><Relationship Type="http://schemas.openxmlformats.org/officeDocument/2006/relationships/hyperlink" Target="https://udemy-certificate.s3.amazonaws.com/image/UC-22c389e8-54a2-4dec-a1bc-b7d4c154a545.jpg?v=1588960889000" TargetMode="External" Id="Rd2dd7f2760944da6" /><Relationship Type="http://schemas.openxmlformats.org/officeDocument/2006/relationships/numbering" Target="/word/numbering.xml" Id="R49a72eabe4d747d2" /><Relationship Type="http://schemas.openxmlformats.org/officeDocument/2006/relationships/hyperlink" Target="mailto:grubic.roman@gmail.com" TargetMode="External" Id="Rbeb6655d207340f2" /><Relationship Type="http://schemas.openxmlformats.org/officeDocument/2006/relationships/hyperlink" Target="https://github.com/romangrubic" TargetMode="External" Id="R1ed099c8cc8544c7" /><Relationship Type="http://schemas.openxmlformats.org/officeDocument/2006/relationships/hyperlink" Target="https://www.linkedin.com/in/roman-grubic/" TargetMode="External" Id="R05658e3e22014e8f" /><Relationship Type="http://schemas.openxmlformats.org/officeDocument/2006/relationships/image" Target="/media/image6.png" Id="R98042c2256fa4baa" /><Relationship Type="http://schemas.openxmlformats.org/officeDocument/2006/relationships/hyperlink" Target="https://github.com/romangrubic" TargetMode="External" Id="R2ba0676b551d4bc3" /><Relationship Type="http://schemas.openxmlformats.org/officeDocument/2006/relationships/hyperlink" Target="http://romangrubic.dev" TargetMode="External" Id="Ra052bfd45d11490a" /><Relationship Type="http://schemas.openxmlformats.org/officeDocument/2006/relationships/image" Target="/media/image8.png" Id="R3e7948d50a1a49fc" /><Relationship Type="http://schemas.openxmlformats.org/officeDocument/2006/relationships/image" Target="/media/image9.png" Id="R1ce9ec2daf8b451b" /><Relationship Type="http://schemas.openxmlformats.org/officeDocument/2006/relationships/image" Target="/media/imagea.png" Id="R417de8c3867a48ab" /><Relationship Type="http://schemas.openxmlformats.org/officeDocument/2006/relationships/hyperlink" Target="https://garaks-clothiers.herokuapp.com/" TargetMode="External" Id="Rded18f282bba4e3e" /><Relationship Type="http://schemas.openxmlformats.org/officeDocument/2006/relationships/hyperlink" Target="https://star-trek-by-romangrubic.herokuapp.com/" TargetMode="External" Id="R2b6022d0330645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john smith</dc:title>
  <dc:subject/>
  <dc:creator/>
  <keywords/>
  <dc:description/>
  <lastModifiedBy>Roman Grubic</lastModifiedBy>
  <revision>13</revision>
  <lastPrinted>2009-04-22T19:24:48.0000000Z</lastPrinted>
  <dcterms:created xsi:type="dcterms:W3CDTF">2020-04-22T15:18:00.0000000Z</dcterms:created>
  <dcterms:modified xsi:type="dcterms:W3CDTF">2020-08-08T15:27:25.1371977Z</dcterms:modified>
  <category/>
</coreProperties>
</file>